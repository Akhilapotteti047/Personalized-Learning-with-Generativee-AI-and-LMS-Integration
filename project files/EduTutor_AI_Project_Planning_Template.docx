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Planning Phase</w:t>
      </w:r>
    </w:p>
    <w:p>
      <w:pPr>
        <w:pStyle w:val="Heading2"/>
      </w:pPr>
      <w:r>
        <w:t>Project Planning Template (Product Backlog, Sprint Planning, Stories, Story Points)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</w:t>
            </w:r>
          </w:p>
        </w:tc>
        <w:tc>
          <w:tcPr>
            <w:tcW w:type="dxa" w:w="4320"/>
          </w:tcPr>
          <w:p>
            <w:r>
              <w:t>07 July 2025</w:t>
            </w:r>
          </w:p>
        </w:tc>
      </w:tr>
      <w:tr>
        <w:tc>
          <w:tcPr>
            <w:tcW w:type="dxa" w:w="4320"/>
          </w:tcPr>
          <w:p>
            <w:r>
              <w:t>Team ID</w:t>
            </w:r>
          </w:p>
        </w:tc>
        <w:tc>
          <w:tcPr>
            <w:tcW w:type="dxa" w:w="4320"/>
          </w:tcPr>
          <w:p>
            <w:r>
              <w:t>user-8jJJHuSwsEnL9mWWx2Ts0emT</w:t>
            </w:r>
          </w:p>
        </w:tc>
      </w:tr>
      <w:tr>
        <w:tc>
          <w:tcPr>
            <w:tcW w:type="dxa" w:w="4320"/>
          </w:tcPr>
          <w:p>
            <w:r>
              <w:t>Project Name</w:t>
            </w:r>
          </w:p>
        </w:tc>
        <w:tc>
          <w:tcPr>
            <w:tcW w:type="dxa" w:w="4320"/>
          </w:tcPr>
          <w:p>
            <w:r>
              <w:t>EduTutor AI: Personalized Learning with Generative AI and LMS Integration</w:t>
            </w:r>
          </w:p>
        </w:tc>
      </w:tr>
      <w:tr>
        <w:tc>
          <w:tcPr>
            <w:tcW w:type="dxa" w:w="4320"/>
          </w:tcPr>
          <w:p>
            <w:r>
              <w:t>Maximum Marks</w:t>
            </w:r>
          </w:p>
        </w:tc>
        <w:tc>
          <w:tcPr>
            <w:tcW w:type="dxa" w:w="4320"/>
          </w:tcPr>
          <w:p>
            <w:r>
              <w:t>5 Marks</w:t>
            </w:r>
          </w:p>
        </w:tc>
      </w:tr>
    </w:tbl>
    <w:p>
      <w:pPr>
        <w:pStyle w:val="Heading3"/>
      </w:pPr>
      <w:r>
        <w:t>Product Backlog, Sprint Schedule, and Estimation (4 Marks)</w:t>
      </w:r>
    </w:p>
    <w:p>
      <w:r>
        <w:t>Use the below template to create product backlog and sprint schedule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Sprint</w:t>
            </w:r>
          </w:p>
        </w:tc>
        <w:tc>
          <w:tcPr>
            <w:tcW w:type="dxa" w:w="1234"/>
          </w:tcPr>
          <w:p>
            <w:r>
              <w:t>Functional Requirement (Epic)</w:t>
            </w:r>
          </w:p>
        </w:tc>
        <w:tc>
          <w:tcPr>
            <w:tcW w:type="dxa" w:w="1234"/>
          </w:tcPr>
          <w:p>
            <w:r>
              <w:t>User Story Number</w:t>
            </w:r>
          </w:p>
        </w:tc>
        <w:tc>
          <w:tcPr>
            <w:tcW w:type="dxa" w:w="1234"/>
          </w:tcPr>
          <w:p>
            <w:r>
              <w:t>User Story / Task</w:t>
            </w:r>
          </w:p>
        </w:tc>
        <w:tc>
          <w:tcPr>
            <w:tcW w:type="dxa" w:w="1234"/>
          </w:tcPr>
          <w:p>
            <w:r>
              <w:t>Story Points</w:t>
            </w:r>
          </w:p>
        </w:tc>
        <w:tc>
          <w:tcPr>
            <w:tcW w:type="dxa" w:w="1234"/>
          </w:tcPr>
          <w:p>
            <w:r>
              <w:t>Priority</w:t>
            </w:r>
          </w:p>
        </w:tc>
        <w:tc>
          <w:tcPr>
            <w:tcW w:type="dxa" w:w="1234"/>
          </w:tcPr>
          <w:p>
            <w:r>
              <w:t>Team Members</w:t>
            </w:r>
          </w:p>
        </w:tc>
      </w:tr>
      <w:tr>
        <w:tc>
          <w:tcPr>
            <w:tcW w:type="dxa" w:w="1234"/>
          </w:tcPr>
          <w:p>
            <w:r>
              <w:t>Sprint-1</w:t>
            </w:r>
          </w:p>
        </w:tc>
        <w:tc>
          <w:tcPr>
            <w:tcW w:type="dxa" w:w="1234"/>
          </w:tcPr>
          <w:p>
            <w:r>
              <w:t>Student Onboarding</w:t>
            </w:r>
          </w:p>
        </w:tc>
        <w:tc>
          <w:tcPr>
            <w:tcW w:type="dxa" w:w="1234"/>
          </w:tcPr>
          <w:p>
            <w:r>
              <w:t>USN-1</w:t>
            </w:r>
          </w:p>
        </w:tc>
        <w:tc>
          <w:tcPr>
            <w:tcW w:type="dxa" w:w="1234"/>
          </w:tcPr>
          <w:p>
            <w:r>
              <w:t>As a student, I can sign up and sync my Google Classroom account.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High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Sprint-1</w:t>
            </w:r>
          </w:p>
        </w:tc>
        <w:tc>
          <w:tcPr>
            <w:tcW w:type="dxa" w:w="1234"/>
          </w:tcPr>
          <w:p>
            <w:r>
              <w:t>Quiz Generation</w:t>
            </w:r>
          </w:p>
        </w:tc>
        <w:tc>
          <w:tcPr>
            <w:tcW w:type="dxa" w:w="1234"/>
          </w:tcPr>
          <w:p>
            <w:r>
              <w:t>USN-2</w:t>
            </w:r>
          </w:p>
        </w:tc>
        <w:tc>
          <w:tcPr>
            <w:tcW w:type="dxa" w:w="1234"/>
          </w:tcPr>
          <w:p>
            <w:r>
              <w:t>As a student, I receive personalized quizzes generated by AI.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High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Sprint-2</w:t>
            </w:r>
          </w:p>
        </w:tc>
        <w:tc>
          <w:tcPr>
            <w:tcW w:type="dxa" w:w="1234"/>
          </w:tcPr>
          <w:p>
            <w:r>
              <w:t>Performance Feedback</w:t>
            </w:r>
          </w:p>
        </w:tc>
        <w:tc>
          <w:tcPr>
            <w:tcW w:type="dxa" w:w="1234"/>
          </w:tcPr>
          <w:p>
            <w:r>
              <w:t>USN-3</w:t>
            </w:r>
          </w:p>
        </w:tc>
        <w:tc>
          <w:tcPr>
            <w:tcW w:type="dxa" w:w="1234"/>
          </w:tcPr>
          <w:p>
            <w:r>
              <w:t>As a student, I get instant feedback based on quiz performance.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Medium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Sprint-2</w:t>
            </w:r>
          </w:p>
        </w:tc>
        <w:tc>
          <w:tcPr>
            <w:tcW w:type="dxa" w:w="1234"/>
          </w:tcPr>
          <w:p>
            <w:r>
              <w:t>Educator Dashboard</w:t>
            </w:r>
          </w:p>
        </w:tc>
        <w:tc>
          <w:tcPr>
            <w:tcW w:type="dxa" w:w="1234"/>
          </w:tcPr>
          <w:p>
            <w:r>
              <w:t>USN-4</w:t>
            </w:r>
          </w:p>
        </w:tc>
        <w:tc>
          <w:tcPr>
            <w:tcW w:type="dxa" w:w="1234"/>
          </w:tcPr>
          <w:p>
            <w:r>
              <w:t>As a teacher, I can view a dashboard of student progress and scores.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High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Sprint-3</w:t>
            </w:r>
          </w:p>
        </w:tc>
        <w:tc>
          <w:tcPr>
            <w:tcW w:type="dxa" w:w="1234"/>
          </w:tcPr>
          <w:p>
            <w:r>
              <w:t>Diagnostic Test</w:t>
            </w:r>
          </w:p>
        </w:tc>
        <w:tc>
          <w:tcPr>
            <w:tcW w:type="dxa" w:w="1234"/>
          </w:tcPr>
          <w:p>
            <w:r>
              <w:t>USN-5</w:t>
            </w:r>
          </w:p>
        </w:tc>
        <w:tc>
          <w:tcPr>
            <w:tcW w:type="dxa" w:w="1234"/>
          </w:tcPr>
          <w:p>
            <w:r>
              <w:t>As a new student, I can take a diagnostic test to assess my level.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Medium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Sprint-3</w:t>
            </w:r>
          </w:p>
        </w:tc>
        <w:tc>
          <w:tcPr>
            <w:tcW w:type="dxa" w:w="1234"/>
          </w:tcPr>
          <w:p>
            <w:r>
              <w:t>Quiz Adaptation</w:t>
            </w:r>
          </w:p>
        </w:tc>
        <w:tc>
          <w:tcPr>
            <w:tcW w:type="dxa" w:w="1234"/>
          </w:tcPr>
          <w:p>
            <w:r>
              <w:t>USN-6</w:t>
            </w:r>
          </w:p>
        </w:tc>
        <w:tc>
          <w:tcPr>
            <w:tcW w:type="dxa" w:w="1234"/>
          </w:tcPr>
          <w:p>
            <w:r>
              <w:t>As a student, my quizzes adapt based on my previous test results.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High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Sprint-4</w:t>
            </w:r>
          </w:p>
        </w:tc>
        <w:tc>
          <w:tcPr>
            <w:tcW w:type="dxa" w:w="1234"/>
          </w:tcPr>
          <w:p>
            <w:r>
              <w:t>Course Alignment</w:t>
            </w:r>
          </w:p>
        </w:tc>
        <w:tc>
          <w:tcPr>
            <w:tcW w:type="dxa" w:w="1234"/>
          </w:tcPr>
          <w:p>
            <w:r>
              <w:t>USN-7</w:t>
            </w:r>
          </w:p>
        </w:tc>
        <w:tc>
          <w:tcPr>
            <w:tcW w:type="dxa" w:w="1234"/>
          </w:tcPr>
          <w:p>
            <w:r>
              <w:t>As an admin, I can align quiz topics to Google Classroom courses.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Low</w:t>
            </w:r>
          </w:p>
        </w:tc>
        <w:tc>
          <w:tcPr>
            <w:tcW w:type="dxa" w:w="1234"/>
          </w:tcPr>
          <w:p>
            <w:r/>
          </w:p>
        </w:tc>
      </w:tr>
    </w:tbl>
    <w:p>
      <w:pPr>
        <w:pStyle w:val="Heading3"/>
      </w:pPr>
      <w:r>
        <w:t>Project Tracker, Velocity &amp; Burndown Chart: (4 Marks)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Sprint</w:t>
            </w:r>
          </w:p>
        </w:tc>
        <w:tc>
          <w:tcPr>
            <w:tcW w:type="dxa" w:w="1234"/>
          </w:tcPr>
          <w:p>
            <w:r>
              <w:t>Total Story Points</w:t>
            </w:r>
          </w:p>
        </w:tc>
        <w:tc>
          <w:tcPr>
            <w:tcW w:type="dxa" w:w="1234"/>
          </w:tcPr>
          <w:p>
            <w:r>
              <w:t>Duration</w:t>
            </w:r>
          </w:p>
        </w:tc>
        <w:tc>
          <w:tcPr>
            <w:tcW w:type="dxa" w:w="1234"/>
          </w:tcPr>
          <w:p>
            <w:r>
              <w:t>Sprint Start Date</w:t>
            </w:r>
          </w:p>
        </w:tc>
        <w:tc>
          <w:tcPr>
            <w:tcW w:type="dxa" w:w="1234"/>
          </w:tcPr>
          <w:p>
            <w:r>
              <w:t>Sprint End Date (Planned)</w:t>
            </w:r>
          </w:p>
        </w:tc>
        <w:tc>
          <w:tcPr>
            <w:tcW w:type="dxa" w:w="1234"/>
          </w:tcPr>
          <w:p>
            <w:r>
              <w:t>Story Points Completed (as on Planned End Date)</w:t>
            </w:r>
          </w:p>
        </w:tc>
        <w:tc>
          <w:tcPr>
            <w:tcW w:type="dxa" w:w="1234"/>
          </w:tcPr>
          <w:p>
            <w:r>
              <w:t>Sprint Release Date (Actual)</w:t>
            </w:r>
          </w:p>
        </w:tc>
      </w:tr>
      <w:tr>
        <w:tc>
          <w:tcPr>
            <w:tcW w:type="dxa" w:w="1234"/>
          </w:tcPr>
          <w:p>
            <w:r>
              <w:t>Sprint-1</w:t>
            </w:r>
          </w:p>
        </w:tc>
        <w:tc>
          <w:tcPr>
            <w:tcW w:type="dxa" w:w="1234"/>
          </w:tcPr>
          <w:p>
            <w:r>
              <w:t>20</w:t>
            </w:r>
          </w:p>
        </w:tc>
        <w:tc>
          <w:tcPr>
            <w:tcW w:type="dxa" w:w="1234"/>
          </w:tcPr>
          <w:p>
            <w:r>
              <w:t>6 Days</w:t>
            </w:r>
          </w:p>
        </w:tc>
        <w:tc>
          <w:tcPr>
            <w:tcW w:type="dxa" w:w="1234"/>
          </w:tcPr>
          <w:p>
            <w:r>
              <w:t>08 Jul 2025</w:t>
            </w:r>
          </w:p>
        </w:tc>
        <w:tc>
          <w:tcPr>
            <w:tcW w:type="dxa" w:w="1234"/>
          </w:tcPr>
          <w:p>
            <w:r>
              <w:t>13 Jul 2025</w:t>
            </w:r>
          </w:p>
        </w:tc>
        <w:tc>
          <w:tcPr>
            <w:tcW w:type="dxa" w:w="1234"/>
          </w:tcPr>
          <w:p>
            <w:r>
              <w:t>20</w:t>
            </w:r>
          </w:p>
        </w:tc>
        <w:tc>
          <w:tcPr>
            <w:tcW w:type="dxa" w:w="1234"/>
          </w:tcPr>
          <w:p>
            <w:r>
              <w:t>13 Jul 2025</w:t>
            </w:r>
          </w:p>
        </w:tc>
      </w:tr>
      <w:tr>
        <w:tc>
          <w:tcPr>
            <w:tcW w:type="dxa" w:w="1234"/>
          </w:tcPr>
          <w:p>
            <w:r>
              <w:t>Sprint-2</w:t>
            </w:r>
          </w:p>
        </w:tc>
        <w:tc>
          <w:tcPr>
            <w:tcW w:type="dxa" w:w="1234"/>
          </w:tcPr>
          <w:p>
            <w:r>
              <w:t>20</w:t>
            </w:r>
          </w:p>
        </w:tc>
        <w:tc>
          <w:tcPr>
            <w:tcW w:type="dxa" w:w="1234"/>
          </w:tcPr>
          <w:p>
            <w:r>
              <w:t>6 Days</w:t>
            </w:r>
          </w:p>
        </w:tc>
        <w:tc>
          <w:tcPr>
            <w:tcW w:type="dxa" w:w="1234"/>
          </w:tcPr>
          <w:p>
            <w:r>
              <w:t>14 Jul 2025</w:t>
            </w:r>
          </w:p>
        </w:tc>
        <w:tc>
          <w:tcPr>
            <w:tcW w:type="dxa" w:w="1234"/>
          </w:tcPr>
          <w:p>
            <w:r>
              <w:t>19 Jul 2025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Sprint-3</w:t>
            </w:r>
          </w:p>
        </w:tc>
        <w:tc>
          <w:tcPr>
            <w:tcW w:type="dxa" w:w="1234"/>
          </w:tcPr>
          <w:p>
            <w:r>
              <w:t>20</w:t>
            </w:r>
          </w:p>
        </w:tc>
        <w:tc>
          <w:tcPr>
            <w:tcW w:type="dxa" w:w="1234"/>
          </w:tcPr>
          <w:p>
            <w:r>
              <w:t>6 Days</w:t>
            </w:r>
          </w:p>
        </w:tc>
        <w:tc>
          <w:tcPr>
            <w:tcW w:type="dxa" w:w="1234"/>
          </w:tcPr>
          <w:p>
            <w:r>
              <w:t>20 Jul 2025</w:t>
            </w:r>
          </w:p>
        </w:tc>
        <w:tc>
          <w:tcPr>
            <w:tcW w:type="dxa" w:w="1234"/>
          </w:tcPr>
          <w:p>
            <w:r>
              <w:t>25 Jul 2025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Sprint-4</w:t>
            </w:r>
          </w:p>
        </w:tc>
        <w:tc>
          <w:tcPr>
            <w:tcW w:type="dxa" w:w="1234"/>
          </w:tcPr>
          <w:p>
            <w:r>
              <w:t>20</w:t>
            </w:r>
          </w:p>
        </w:tc>
        <w:tc>
          <w:tcPr>
            <w:tcW w:type="dxa" w:w="1234"/>
          </w:tcPr>
          <w:p>
            <w:r>
              <w:t>6 Days</w:t>
            </w:r>
          </w:p>
        </w:tc>
        <w:tc>
          <w:tcPr>
            <w:tcW w:type="dxa" w:w="1234"/>
          </w:tcPr>
          <w:p>
            <w:r>
              <w:t>26 Jul 2025</w:t>
            </w:r>
          </w:p>
        </w:tc>
        <w:tc>
          <w:tcPr>
            <w:tcW w:type="dxa" w:w="1234"/>
          </w:tcPr>
          <w:p>
            <w:r>
              <w:t>31 Jul 2025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</w:tbl>
    <w:p>
      <w:pPr>
        <w:pStyle w:val="Heading3"/>
      </w:pPr>
      <w:r>
        <w:t>Velocity:</w:t>
      </w:r>
    </w:p>
    <w:p>
      <w:r>
        <w:t>Imagine we have a 10-day sprint duration, and the velocity of the team is 20 (points per sprint). Let’s calculate the team’s average velocity (AV) per iteration unit (story points per day):</w:t>
      </w:r>
    </w:p>
    <w:p>
      <w:r>
        <w:t>AV = sprint duration / velocity = 20 / 10 = 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