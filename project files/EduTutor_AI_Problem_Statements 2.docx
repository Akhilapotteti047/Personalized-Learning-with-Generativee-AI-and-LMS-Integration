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EduTutor AI - Customer Problem Statements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Problem Statement (PS)</w:t>
            </w:r>
          </w:p>
        </w:tc>
        <w:tc>
          <w:tcPr>
            <w:tcW w:type="dxa" w:w="1440"/>
          </w:tcPr>
          <w:p>
            <w:r>
              <w:t>I am (Customer)</w:t>
            </w:r>
          </w:p>
        </w:tc>
        <w:tc>
          <w:tcPr>
            <w:tcW w:type="dxa" w:w="1440"/>
          </w:tcPr>
          <w:p>
            <w:r>
              <w:t>I’m trying to</w:t>
            </w:r>
          </w:p>
        </w:tc>
        <w:tc>
          <w:tcPr>
            <w:tcW w:type="dxa" w:w="1440"/>
          </w:tcPr>
          <w:p>
            <w:r>
              <w:t>But</w:t>
            </w:r>
          </w:p>
        </w:tc>
        <w:tc>
          <w:tcPr>
            <w:tcW w:type="dxa" w:w="1440"/>
          </w:tcPr>
          <w:p>
            <w:r>
              <w:t>Because</w:t>
            </w:r>
          </w:p>
        </w:tc>
        <w:tc>
          <w:tcPr>
            <w:tcW w:type="dxa" w:w="1440"/>
          </w:tcPr>
          <w:p>
            <w:r>
              <w:t>Which makes me feel</w:t>
            </w:r>
          </w:p>
        </w:tc>
      </w:tr>
      <w:tr>
        <w:tc>
          <w:tcPr>
            <w:tcW w:type="dxa" w:w="1440"/>
          </w:tcPr>
          <w:p>
            <w:r>
              <w:t>PS-1</w:t>
            </w:r>
          </w:p>
        </w:tc>
        <w:tc>
          <w:tcPr>
            <w:tcW w:type="dxa" w:w="1440"/>
          </w:tcPr>
          <w:p>
            <w:r>
              <w:t>A college student</w:t>
            </w:r>
          </w:p>
        </w:tc>
        <w:tc>
          <w:tcPr>
            <w:tcW w:type="dxa" w:w="1440"/>
          </w:tcPr>
          <w:p>
            <w:r>
              <w:t>Understand key topics before exams</w:t>
            </w:r>
          </w:p>
        </w:tc>
        <w:tc>
          <w:tcPr>
            <w:tcW w:type="dxa" w:w="1440"/>
          </w:tcPr>
          <w:p>
            <w:r>
              <w:t>I can’t find personalized quizzes quickly</w:t>
            </w:r>
          </w:p>
        </w:tc>
        <w:tc>
          <w:tcPr>
            <w:tcW w:type="dxa" w:w="1440"/>
          </w:tcPr>
          <w:p>
            <w:r>
              <w:t>The current learning platforms are too generic</w:t>
            </w:r>
          </w:p>
        </w:tc>
        <w:tc>
          <w:tcPr>
            <w:tcW w:type="dxa" w:w="1440"/>
          </w:tcPr>
          <w:p>
            <w:r>
              <w:t>Overwhelmed and anxious</w:t>
            </w:r>
          </w:p>
        </w:tc>
      </w:tr>
      <w:tr>
        <w:tc>
          <w:tcPr>
            <w:tcW w:type="dxa" w:w="1440"/>
          </w:tcPr>
          <w:p>
            <w:r>
              <w:t>PS-2</w:t>
            </w:r>
          </w:p>
        </w:tc>
        <w:tc>
          <w:tcPr>
            <w:tcW w:type="dxa" w:w="1440"/>
          </w:tcPr>
          <w:p>
            <w:r>
              <w:t>A school teacher</w:t>
            </w:r>
          </w:p>
        </w:tc>
        <w:tc>
          <w:tcPr>
            <w:tcW w:type="dxa" w:w="1440"/>
          </w:tcPr>
          <w:p>
            <w:r>
              <w:t>Track student performance effectively</w:t>
            </w:r>
          </w:p>
        </w:tc>
        <w:tc>
          <w:tcPr>
            <w:tcW w:type="dxa" w:w="1440"/>
          </w:tcPr>
          <w:p>
            <w:r>
              <w:t>I have to manually review quiz results</w:t>
            </w:r>
          </w:p>
        </w:tc>
        <w:tc>
          <w:tcPr>
            <w:tcW w:type="dxa" w:w="1440"/>
          </w:tcPr>
          <w:p>
            <w:r>
              <w:t>No real-time analytics or automated insights are available</w:t>
            </w:r>
          </w:p>
        </w:tc>
        <w:tc>
          <w:tcPr>
            <w:tcW w:type="dxa" w:w="1440"/>
          </w:tcPr>
          <w:p>
            <w:r>
              <w:t>Exhausted and less confident in tracking progress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