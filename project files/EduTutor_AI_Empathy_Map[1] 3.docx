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BECF5" w14:textId="77777777" w:rsidR="00292CD0" w:rsidRDefault="00000000">
      <w:pPr>
        <w:pStyle w:val="Heading1"/>
      </w:pPr>
      <w:r>
        <w:t>EduTutor AI - Empathy Map Canvas</w:t>
      </w:r>
    </w:p>
    <w:p w14:paraId="110E1F24" w14:textId="77777777" w:rsidR="00292CD0" w:rsidRDefault="00000000">
      <w:r>
        <w:t>Empathy Map for EduTutor AI (Student Perspective)</w:t>
      </w:r>
    </w:p>
    <w:p w14:paraId="65CD5B07" w14:textId="77777777" w:rsidR="00292CD0" w:rsidRDefault="00000000">
      <w:r>
        <w:t>This map helps us understand the student’s mindset, emotions, and challenges while using learning platforms.</w:t>
      </w:r>
    </w:p>
    <w:p w14:paraId="122A092B" w14:textId="77777777" w:rsidR="00292CD0" w:rsidRDefault="00000000">
      <w:pPr>
        <w:pStyle w:val="Heading2"/>
      </w:pPr>
      <w:r>
        <w:t>Think &amp; Feel</w:t>
      </w:r>
    </w:p>
    <w:p w14:paraId="71AE6021" w14:textId="77777777" w:rsidR="00292CD0" w:rsidRDefault="00000000">
      <w:pPr>
        <w:pStyle w:val="ListBullet"/>
      </w:pPr>
      <w:r>
        <w:t>- I’m anxious about upcoming exams.</w:t>
      </w:r>
    </w:p>
    <w:p w14:paraId="49AAC3F4" w14:textId="77777777" w:rsidR="00292CD0" w:rsidRDefault="00000000">
      <w:pPr>
        <w:pStyle w:val="ListBullet"/>
      </w:pPr>
      <w:r>
        <w:t>- I wish I had a better way to revise efficiently.</w:t>
      </w:r>
    </w:p>
    <w:p w14:paraId="372C4C1F" w14:textId="77777777" w:rsidR="00292CD0" w:rsidRDefault="00000000">
      <w:pPr>
        <w:pStyle w:val="ListBullet"/>
      </w:pPr>
      <w:r>
        <w:t>- Will I be able to finish the syllabus on time?</w:t>
      </w:r>
    </w:p>
    <w:p w14:paraId="39710AFE" w14:textId="77777777" w:rsidR="00292CD0" w:rsidRDefault="00000000">
      <w:pPr>
        <w:pStyle w:val="Heading2"/>
      </w:pPr>
      <w:r>
        <w:t>Hear</w:t>
      </w:r>
    </w:p>
    <w:p w14:paraId="40BF81EC" w14:textId="77777777" w:rsidR="00292CD0" w:rsidRDefault="00000000">
      <w:pPr>
        <w:pStyle w:val="ListBullet"/>
      </w:pPr>
      <w:r>
        <w:t>- Friends say it's tough to score high without external coaching.</w:t>
      </w:r>
    </w:p>
    <w:p w14:paraId="0DE817CC" w14:textId="77777777" w:rsidR="00292CD0" w:rsidRDefault="00000000">
      <w:pPr>
        <w:pStyle w:val="ListBullet"/>
      </w:pPr>
      <w:r>
        <w:t>- Teachers suggest using online quizzes.</w:t>
      </w:r>
    </w:p>
    <w:p w14:paraId="1BE5B784" w14:textId="77777777" w:rsidR="00292CD0" w:rsidRDefault="00000000">
      <w:pPr>
        <w:pStyle w:val="ListBullet"/>
      </w:pPr>
      <w:r>
        <w:t>- Parents worry about academic performance.</w:t>
      </w:r>
    </w:p>
    <w:p w14:paraId="56BE0497" w14:textId="77777777" w:rsidR="00292CD0" w:rsidRDefault="00000000">
      <w:pPr>
        <w:pStyle w:val="Heading2"/>
      </w:pPr>
      <w:r>
        <w:t>See</w:t>
      </w:r>
    </w:p>
    <w:p w14:paraId="52C2F330" w14:textId="77777777" w:rsidR="00292CD0" w:rsidRDefault="00000000">
      <w:pPr>
        <w:pStyle w:val="ListBullet"/>
      </w:pPr>
      <w:r>
        <w:t>- I see generic study material everywhere.</w:t>
      </w:r>
    </w:p>
    <w:p w14:paraId="1BF86C94" w14:textId="77777777" w:rsidR="00292CD0" w:rsidRDefault="00000000">
      <w:pPr>
        <w:pStyle w:val="ListBullet"/>
      </w:pPr>
      <w:r>
        <w:t>- Platforms are not aligned with my syllabus.</w:t>
      </w:r>
    </w:p>
    <w:p w14:paraId="246A3213" w14:textId="77777777" w:rsidR="00292CD0" w:rsidRDefault="00000000">
      <w:pPr>
        <w:pStyle w:val="ListBullet"/>
      </w:pPr>
      <w:r>
        <w:t>- Some apps have too many ads and distractions.</w:t>
      </w:r>
    </w:p>
    <w:p w14:paraId="190FC13F" w14:textId="77777777" w:rsidR="00292CD0" w:rsidRDefault="00000000">
      <w:pPr>
        <w:pStyle w:val="Heading2"/>
      </w:pPr>
      <w:r>
        <w:t>Say &amp; Do</w:t>
      </w:r>
    </w:p>
    <w:p w14:paraId="0C754629" w14:textId="77777777" w:rsidR="00292CD0" w:rsidRDefault="00000000">
      <w:pPr>
        <w:pStyle w:val="ListBullet"/>
      </w:pPr>
      <w:r>
        <w:t>- I’m trying different learning apps.</w:t>
      </w:r>
    </w:p>
    <w:p w14:paraId="0A11562F" w14:textId="77777777" w:rsidR="00292CD0" w:rsidRDefault="00000000">
      <w:pPr>
        <w:pStyle w:val="ListBullet"/>
      </w:pPr>
      <w:r>
        <w:t>- I discuss doubts with friends.</w:t>
      </w:r>
    </w:p>
    <w:p w14:paraId="562400E5" w14:textId="77777777" w:rsidR="00292CD0" w:rsidRDefault="00000000">
      <w:pPr>
        <w:pStyle w:val="ListBullet"/>
      </w:pPr>
      <w:r>
        <w:t>- I attempt mock tests when I find time.</w:t>
      </w:r>
    </w:p>
    <w:p w14:paraId="3E433765" w14:textId="77777777" w:rsidR="00292CD0" w:rsidRDefault="00000000">
      <w:pPr>
        <w:pStyle w:val="Heading2"/>
      </w:pPr>
      <w:r>
        <w:t>Pain</w:t>
      </w:r>
    </w:p>
    <w:p w14:paraId="33B0EE3E" w14:textId="77777777" w:rsidR="00292CD0" w:rsidRDefault="00000000">
      <w:pPr>
        <w:pStyle w:val="ListBullet"/>
      </w:pPr>
      <w:r>
        <w:t>- Lack of personalized quizzes.</w:t>
      </w:r>
    </w:p>
    <w:p w14:paraId="25B07E1E" w14:textId="77777777" w:rsidR="00292CD0" w:rsidRDefault="00000000">
      <w:pPr>
        <w:pStyle w:val="ListBullet"/>
      </w:pPr>
      <w:r>
        <w:t>- Hard to track what topics I’ve mastered.</w:t>
      </w:r>
    </w:p>
    <w:p w14:paraId="7EE30436" w14:textId="77777777" w:rsidR="00292CD0" w:rsidRDefault="00000000">
      <w:pPr>
        <w:pStyle w:val="ListBullet"/>
      </w:pPr>
      <w:r>
        <w:t>- Feeling unmotivated due to no feedback.</w:t>
      </w:r>
    </w:p>
    <w:p w14:paraId="6625781D" w14:textId="77777777" w:rsidR="00292CD0" w:rsidRDefault="00000000">
      <w:pPr>
        <w:pStyle w:val="Heading2"/>
      </w:pPr>
      <w:r>
        <w:t>Gain</w:t>
      </w:r>
    </w:p>
    <w:p w14:paraId="467DCAF9" w14:textId="77777777" w:rsidR="00292CD0" w:rsidRDefault="00000000">
      <w:pPr>
        <w:pStyle w:val="ListBullet"/>
      </w:pPr>
      <w:r>
        <w:t>- Personalized learning boosts confidence.</w:t>
      </w:r>
    </w:p>
    <w:p w14:paraId="62E09583" w14:textId="77777777" w:rsidR="00292CD0" w:rsidRDefault="00000000">
      <w:pPr>
        <w:pStyle w:val="ListBullet"/>
      </w:pPr>
      <w:r>
        <w:t>- Quicker progress with adaptive tests.</w:t>
      </w:r>
    </w:p>
    <w:p w14:paraId="5CD4A15F" w14:textId="77777777" w:rsidR="00292CD0" w:rsidRDefault="00000000">
      <w:pPr>
        <w:pStyle w:val="ListBullet"/>
      </w:pPr>
      <w:r>
        <w:t>- Real-time feedback keeps me engaged.</w:t>
      </w:r>
    </w:p>
    <w:sectPr w:rsidR="00292C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939461">
    <w:abstractNumId w:val="8"/>
  </w:num>
  <w:num w:numId="2" w16cid:durableId="1501771571">
    <w:abstractNumId w:val="6"/>
  </w:num>
  <w:num w:numId="3" w16cid:durableId="593784925">
    <w:abstractNumId w:val="5"/>
  </w:num>
  <w:num w:numId="4" w16cid:durableId="1261140019">
    <w:abstractNumId w:val="4"/>
  </w:num>
  <w:num w:numId="5" w16cid:durableId="1725061812">
    <w:abstractNumId w:val="7"/>
  </w:num>
  <w:num w:numId="6" w16cid:durableId="1357997953">
    <w:abstractNumId w:val="3"/>
  </w:num>
  <w:num w:numId="7" w16cid:durableId="1286156980">
    <w:abstractNumId w:val="2"/>
  </w:num>
  <w:num w:numId="8" w16cid:durableId="2137598487">
    <w:abstractNumId w:val="1"/>
  </w:num>
  <w:num w:numId="9" w16cid:durableId="213143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F0A"/>
    <w:rsid w:val="00034616"/>
    <w:rsid w:val="0006063C"/>
    <w:rsid w:val="0015074B"/>
    <w:rsid w:val="00292CD0"/>
    <w:rsid w:val="002955D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FCD02"/>
  <w14:defaultImageDpi w14:val="300"/>
  <w15:docId w15:val="{190DE250-FBEE-42AA-8D5E-C09DFC92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Balabathini SaiPrasanna</cp:lastModifiedBy>
  <cp:revision>2</cp:revision>
  <dcterms:created xsi:type="dcterms:W3CDTF">2025-07-07T14:11:00Z</dcterms:created>
  <dcterms:modified xsi:type="dcterms:W3CDTF">2025-07-07T14:11:00Z</dcterms:modified>
  <cp:category/>
</cp:coreProperties>
</file>